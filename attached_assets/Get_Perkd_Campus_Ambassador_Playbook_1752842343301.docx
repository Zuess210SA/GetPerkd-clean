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Campus Ambassador Playbook</w:t>
      </w:r>
    </w:p>
    <w:p>
      <w:pPr>
        <w:pStyle w:val="Heading1"/>
      </w:pPr>
      <w:r>
        <w:t>📣 Who We Are</w:t>
      </w:r>
    </w:p>
    <w:p>
      <w:r>
        <w:t>Get Perk’d is the student-powered platform helping college students discover local deals, perks, and rewards — while boosting business for nearby merchants. As a Campus Ambassador, you’re not just promoting an app… you’re leading a movement.</w:t>
      </w:r>
    </w:p>
    <w:p>
      <w:pPr>
        <w:pStyle w:val="Heading1"/>
      </w:pPr>
      <w:r>
        <w:t>🧢 Your Role as a Campus Ambassador</w:t>
      </w:r>
    </w:p>
    <w:p>
      <w:r>
        <w:br/>
        <w:t>- Represent Get Perk’d at UTSA events and hotspots</w:t>
        <w:br/>
        <w:t>- Drop flyers, posters, and table cards in high-traffic areas</w:t>
        <w:br/>
        <w:t>- Promote deals on social (Instagram stories, QR posts)</w:t>
        <w:br/>
        <w:t>- Help onboard students (show how to scan and redeem)</w:t>
        <w:br/>
        <w:t>- Provide feedback from the field</w:t>
        <w:br/>
      </w:r>
    </w:p>
    <w:p>
      <w:pPr>
        <w:pStyle w:val="Heading1"/>
      </w:pPr>
      <w:r>
        <w:t>✅ Weekly Missions</w:t>
      </w:r>
    </w:p>
    <w:p>
      <w:r>
        <w:br/>
        <w:t>- Drop flyers at 3 local businesses</w:t>
        <w:br/>
        <w:t>- Get 10 students to scan a QR or download the app</w:t>
        <w:br/>
        <w:t>- Post 2 IG stories with deal shoutouts</w:t>
        <w:br/>
        <w:t>- Wear Perk’d merch during an event or tabling session</w:t>
        <w:br/>
      </w:r>
    </w:p>
    <w:p>
      <w:pPr>
        <w:pStyle w:val="Heading1"/>
      </w:pPr>
      <w:r>
        <w:t>💵 How You Get Paid</w:t>
      </w:r>
    </w:p>
    <w:p>
      <w:r>
        <w:br/>
        <w:t>- $10 for every business you help us sign</w:t>
        <w:br/>
        <w:t>- $0.50 per student you directly onboard (tracked by QR/referral code)</w:t>
        <w:br/>
        <w:t>- Bonus gift cards and perks for top performers weekly</w:t>
        <w:br/>
        <w:t>- Access to exclusive Get Perk’d MVP leaderboard</w:t>
        <w:br/>
      </w:r>
    </w:p>
    <w:p>
      <w:pPr>
        <w:pStyle w:val="Heading1"/>
      </w:pPr>
      <w:r>
        <w:t>🧰 Tools You’ll Use</w:t>
      </w:r>
    </w:p>
    <w:p>
      <w:r>
        <w:br/>
        <w:t>- QR Code Flyers and Table Cards</w:t>
        <w:br/>
        <w:t>- Save This Deal Stickers</w:t>
        <w:br/>
        <w:t>- “Join the Team” Posters</w:t>
        <w:br/>
        <w:t>- Google Sheets leaderboard tracker</w:t>
        <w:br/>
        <w:t>- Group chat with campaign HQ</w:t>
        <w:br/>
      </w:r>
    </w:p>
    <w:p>
      <w:pPr>
        <w:pStyle w:val="Heading1"/>
      </w:pPr>
      <w:r>
        <w:t>📜 The Ambassador Code</w:t>
      </w:r>
    </w:p>
    <w:p>
      <w:r>
        <w:br/>
        <w:t>1. Respect all businesses and university policies.</w:t>
        <w:br/>
        <w:t>2. Be professional and hype at the same time.</w:t>
        <w:br/>
        <w:t>3. Don’t spam — educate and excite.</w:t>
        <w:br/>
        <w:t>4. Keep it clean, positive, and fun.</w:t>
        <w:br/>
        <w:t>5. Represent the Perk’d brand like it’s your own.</w:t>
        <w:br/>
      </w:r>
    </w:p>
    <w:p>
      <w:pPr>
        <w:pStyle w:val="Heading1"/>
      </w:pPr>
      <w:r>
        <w:t>📬 Support &amp; Check-ins</w:t>
      </w:r>
    </w:p>
    <w:p>
      <w:r>
        <w:br/>
        <w:t>- Weekly check-ins via Zoom or Discord</w:t>
        <w:br/>
        <w:t>- 24/7 support line via group chat</w:t>
        <w:br/>
        <w:t>- HQ will share updates, leaderboard stats, and new missions every Monday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