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📱 Get Perk’d Mobile Responsiveness Testing Checklist</w:t>
      </w:r>
    </w:p>
    <w:p>
      <w:r>
        <w:t>This checklist is designed to validate mobile responsiveness, UI behavior, and feature functionality across student, merchant, franchisee, and admin views for both iOS and Android.</w:t>
      </w:r>
    </w:p>
    <w:p>
      <w:pPr>
        <w:pStyle w:val="Heading2"/>
      </w:pPr>
      <w:r>
        <w:t>🎓 Student Role</w:t>
      </w:r>
    </w:p>
    <w:p>
      <w:pPr>
        <w:pStyle w:val="ListBullet"/>
      </w:pPr>
      <w:r>
        <w:t>✅ Scan QR code → confirm reward redemption</w:t>
      </w:r>
    </w:p>
    <w:p>
      <w:pPr>
        <w:pStyle w:val="ListBullet"/>
      </w:pPr>
      <w:r>
        <w:t>✅ View XP and leaderboard position</w:t>
      </w:r>
    </w:p>
    <w:p>
      <w:pPr>
        <w:pStyle w:val="ListBullet"/>
      </w:pPr>
      <w:r>
        <w:t>✅ Save a deal and see it appear in saved tab</w:t>
      </w:r>
    </w:p>
    <w:p>
      <w:pPr>
        <w:pStyle w:val="ListBullet"/>
      </w:pPr>
      <w:r>
        <w:t>✅ Weekly challenge tab loads properly</w:t>
      </w:r>
    </w:p>
    <w:p>
      <w:pPr>
        <w:pStyle w:val="ListBullet"/>
      </w:pPr>
      <w:r>
        <w:t>✅ Confetti animation renders smoothly</w:t>
      </w:r>
    </w:p>
    <w:p>
      <w:pPr>
        <w:pStyle w:val="ListBullet"/>
      </w:pPr>
      <w:r>
        <w:t>✅ Navigation between dashboard tabs works</w:t>
      </w:r>
    </w:p>
    <w:p>
      <w:pPr>
        <w:pStyle w:val="ListBullet"/>
      </w:pPr>
      <w:r>
        <w:t>✅ Mobile camera permissions for QR scan</w:t>
      </w:r>
    </w:p>
    <w:p>
      <w:pPr>
        <w:pStyle w:val="ListBullet"/>
      </w:pPr>
      <w:r>
        <w:t>✅ Error message appears if QR scan fails</w:t>
      </w:r>
    </w:p>
    <w:p>
      <w:pPr>
        <w:pStyle w:val="Heading2"/>
      </w:pPr>
      <w:r>
        <w:t>🧑‍💼 Merchant Role</w:t>
      </w:r>
    </w:p>
    <w:p>
      <w:pPr>
        <w:pStyle w:val="ListBullet"/>
      </w:pPr>
      <w:r>
        <w:t>✅ Staff login with PIN works on mobile</w:t>
      </w:r>
    </w:p>
    <w:p>
      <w:pPr>
        <w:pStyle w:val="ListBullet"/>
      </w:pPr>
      <w:r>
        <w:t>✅ View deal stats on merchant dashboard</w:t>
      </w:r>
    </w:p>
    <w:p>
      <w:pPr>
        <w:pStyle w:val="ListBullet"/>
      </w:pPr>
      <w:r>
        <w:t>✅ Add/edit a deal via mobile form</w:t>
      </w:r>
    </w:p>
    <w:p>
      <w:pPr>
        <w:pStyle w:val="ListBullet"/>
      </w:pPr>
      <w:r>
        <w:t>✅ Toggle between redemption types (self/staff)</w:t>
      </w:r>
    </w:p>
    <w:p>
      <w:pPr>
        <w:pStyle w:val="ListBullet"/>
      </w:pPr>
      <w:r>
        <w:t>✅ Receive redemption notification pop-up</w:t>
      </w:r>
    </w:p>
    <w:p>
      <w:pPr>
        <w:pStyle w:val="ListBullet"/>
      </w:pPr>
      <w:r>
        <w:t>✅ View recent analytics</w:t>
      </w:r>
    </w:p>
    <w:p>
      <w:pPr>
        <w:pStyle w:val="ListBullet"/>
      </w:pPr>
      <w:r>
        <w:t>✅ Mobile navigation drawer collapses properly</w:t>
      </w:r>
    </w:p>
    <w:p>
      <w:pPr>
        <w:pStyle w:val="ListBullet"/>
      </w:pPr>
      <w:r>
        <w:t>✅ Logout/reset PIN from mobile</w:t>
      </w:r>
    </w:p>
    <w:p>
      <w:pPr>
        <w:pStyle w:val="Heading2"/>
      </w:pPr>
      <w:r>
        <w:t>🏢 Franchisee Role</w:t>
      </w:r>
    </w:p>
    <w:p>
      <w:pPr>
        <w:pStyle w:val="ListBullet"/>
      </w:pPr>
      <w:r>
        <w:t>✅ View all campus partners in card view</w:t>
      </w:r>
    </w:p>
    <w:p>
      <w:pPr>
        <w:pStyle w:val="ListBullet"/>
      </w:pPr>
      <w:r>
        <w:t>✅ View ambassador performance logs</w:t>
      </w:r>
    </w:p>
    <w:p>
      <w:pPr>
        <w:pStyle w:val="ListBullet"/>
      </w:pPr>
      <w:r>
        <w:t>✅ Load merchant analytics by campus</w:t>
      </w:r>
    </w:p>
    <w:p>
      <w:pPr>
        <w:pStyle w:val="ListBullet"/>
      </w:pPr>
      <w:r>
        <w:t>✅ View reward tier usage stats</w:t>
      </w:r>
    </w:p>
    <w:p>
      <w:pPr>
        <w:pStyle w:val="ListBullet"/>
      </w:pPr>
      <w:r>
        <w:t>✅ Navigation loads within 1 second</w:t>
      </w:r>
    </w:p>
    <w:p>
      <w:pPr>
        <w:pStyle w:val="ListBullet"/>
      </w:pPr>
      <w:r>
        <w:t>✅ Campus switcher dropdown works properly</w:t>
      </w:r>
    </w:p>
    <w:p>
      <w:pPr>
        <w:pStyle w:val="Heading2"/>
      </w:pPr>
      <w:r>
        <w:t>👑 Admin Role</w:t>
      </w:r>
    </w:p>
    <w:p>
      <w:pPr>
        <w:pStyle w:val="ListBullet"/>
      </w:pPr>
      <w:r>
        <w:t>✅ Access Super Admin dashboard from mobile</w:t>
      </w:r>
    </w:p>
    <w:p>
      <w:pPr>
        <w:pStyle w:val="ListBullet"/>
      </w:pPr>
      <w:r>
        <w:t>✅ Override or impersonate any user type</w:t>
      </w:r>
    </w:p>
    <w:p>
      <w:pPr>
        <w:pStyle w:val="ListBullet"/>
      </w:pPr>
      <w:r>
        <w:t>✅ Grant credit and extend billing dates</w:t>
      </w:r>
    </w:p>
    <w:p>
      <w:pPr>
        <w:pStyle w:val="ListBullet"/>
      </w:pPr>
      <w:r>
        <w:t>✅ Test login as franchisee from admin view</w:t>
      </w:r>
    </w:p>
    <w:p>
      <w:pPr>
        <w:pStyle w:val="ListBullet"/>
      </w:pPr>
      <w:r>
        <w:t>✅ Confirm access logs work correctly</w:t>
      </w:r>
    </w:p>
    <w:p>
      <w:pPr>
        <w:pStyle w:val="ListBullet"/>
      </w:pPr>
      <w:r>
        <w:t>✅ Manage subscriptions from mobile</w:t>
      </w:r>
    </w:p>
    <w:p>
      <w:r>
        <w:br/>
        <w:t>📸 Devices to Test On:</w:t>
      </w:r>
    </w:p>
    <w:p>
      <w:pPr>
        <w:pStyle w:val="ListBullet"/>
      </w:pPr>
      <w:r>
        <w:t>- iPhone (Safari + Chrome)</w:t>
      </w:r>
    </w:p>
    <w:p>
      <w:pPr>
        <w:pStyle w:val="ListBullet"/>
      </w:pPr>
      <w:r>
        <w:t>- Android (Chrome + Samsung Internet)</w:t>
      </w:r>
    </w:p>
    <w:p>
      <w:r>
        <w:br/>
        <w:t>📍Goal: Complete all items on at least 2 devices and report bugs with screenshots.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