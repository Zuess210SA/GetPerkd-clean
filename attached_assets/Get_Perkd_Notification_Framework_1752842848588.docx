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 Perk’d Automation &amp; Notification System</w:t>
      </w:r>
    </w:p>
    <w:p>
      <w:r>
        <w:t>This document outlines the structure and logic behind the Phase 3 Automation and Notification System for Get Perk’d. The system delivers personalized, event-triggered alerts to students, merchants, and admins to increase engagement, drive redemptions, and monitor performance.</w:t>
      </w:r>
    </w:p>
    <w:p>
      <w:pPr>
        <w:pStyle w:val="Heading1"/>
      </w:pPr>
      <w:r>
        <w:t>📱 Student Notifications</w:t>
      </w:r>
    </w:p>
    <w:p>
      <w:r>
        <w:br/>
        <w:t>- New Deal Alert:</w:t>
        <w:br/>
        <w:t xml:space="preserve">  “🚨 New Perk just dropped near you!”</w:t>
        <w:br/>
        <w:br/>
        <w:t>- Milestone Unlocked:</w:t>
        <w:br/>
        <w:t xml:space="preserve">  “🔥 You just hit Silver Tier – keep redeeming to earn Diamond!”</w:t>
        <w:br/>
        <w:br/>
        <w:t>- Streak Reminder:</w:t>
        <w:br/>
        <w:t xml:space="preserve">  “👊 You've redeemed 3 days in a row – don’t stop now!”</w:t>
        <w:br/>
        <w:br/>
        <w:t>- Deal Expiration Reminder:</w:t>
        <w:br/>
        <w:t xml:space="preserve">  “⏳ Your saved deal at The Cove expires in 2 hours!”</w:t>
        <w:br/>
      </w:r>
    </w:p>
    <w:p>
      <w:pPr>
        <w:pStyle w:val="Heading1"/>
      </w:pPr>
      <w:r>
        <w:t>🏪 Merchant Notifications</w:t>
      </w:r>
    </w:p>
    <w:p>
      <w:r>
        <w:br/>
        <w:t>- New Redemption Notification:</w:t>
        <w:br/>
        <w:t xml:space="preserve">  “📥 A student just redeemed your deal – check your dashboard for details.”</w:t>
        <w:br/>
        <w:br/>
        <w:t>- High Activity Alert:</w:t>
        <w:br/>
        <w:t xml:space="preserve">  “📈 You’ve had 10+ redemptions today. You’re trending!”</w:t>
        <w:br/>
        <w:br/>
        <w:t>- Offer Reminder:</w:t>
        <w:br/>
        <w:t xml:space="preserve">  “🔧 You currently have 0 active offers. Add one now to stay visible.”</w:t>
        <w:br/>
      </w:r>
    </w:p>
    <w:p>
      <w:pPr>
        <w:pStyle w:val="Heading1"/>
      </w:pPr>
      <w:r>
        <w:t>🛠️ Admin Notifications</w:t>
      </w:r>
    </w:p>
    <w:p>
      <w:r>
        <w:br/>
        <w:t>- High Redemption Alert:</w:t>
        <w:br/>
        <w:t xml:space="preserve">  “⚠️ Top Golf just hit 100 redemptions this week!”</w:t>
        <w:br/>
        <w:br/>
        <w:t>- Merchant Drop-off Alert:</w:t>
        <w:br/>
        <w:t xml:space="preserve">  “🕵️ Dallah Mediterranean has had no redemptions in 7 days.”</w:t>
        <w:br/>
        <w:br/>
        <w:t>- System Milestone:</w:t>
        <w:br/>
        <w:t xml:space="preserve">  “🎉 Over 1,000 students have joined Get Perk’d!”</w:t>
        <w:br/>
      </w:r>
    </w:p>
    <w:p>
      <w:pPr>
        <w:pStyle w:val="Heading1"/>
      </w:pPr>
      <w:r>
        <w:t>📤 Notification Delivery Channels</w:t>
      </w:r>
    </w:p>
    <w:p>
      <w:r>
        <w:br/>
        <w:t>- In-app push alerts (via PWA)</w:t>
        <w:br/>
        <w:t>- Email (via SendGrid integration)</w:t>
        <w:br/>
        <w:t>- Optional SMS for merchants/admins (Twilio optional)</w:t>
        <w:br/>
        <w:t>- Logs stored in Supabase for audit trail/export</w:t>
        <w:br/>
      </w:r>
    </w:p>
    <w:p>
      <w:pPr>
        <w:pStyle w:val="Heading1"/>
      </w:pPr>
      <w:r>
        <w:t>⚙️ Trigger Logic Summary</w:t>
      </w:r>
    </w:p>
    <w:p>
      <w:r>
        <w:br/>
        <w:t>- Triggers are set by event-based logic:</w:t>
        <w:br/>
        <w:t xml:space="preserve">  - New student signup</w:t>
        <w:br/>
        <w:t xml:space="preserve">  - New deal published</w:t>
        <w:br/>
        <w:t xml:space="preserve">  - Reward tier milestone achieved</w:t>
        <w:br/>
        <w:t xml:space="preserve">  - Redemption count thresholds</w:t>
        <w:br/>
        <w:t xml:space="preserve">  - Time-based inactivity windows</w:t>
        <w:br/>
        <w:br/>
        <w:t>- Supabase trigger functions initiate messaging via queue</w:t>
        <w:br/>
        <w:t>- Admin dashboard includes log view and export</w:t>
        <w:br/>
      </w:r>
    </w:p>
    <w:p>
      <w:pPr>
        <w:pStyle w:val="Heading1"/>
      </w:pPr>
      <w:r>
        <w:t>📦 Exportable Logs</w:t>
      </w:r>
    </w:p>
    <w:p>
      <w:r>
        <w:br/>
        <w:t>- Notification logs contain:</w:t>
        <w:br/>
        <w:t xml:space="preserve">  - Timestamp</w:t>
        <w:br/>
        <w:t xml:space="preserve">  - Recipient (student/merchant/admin)</w:t>
        <w:br/>
        <w:t xml:space="preserve">  - Delivery status (sent/read)</w:t>
        <w:br/>
        <w:t xml:space="preserve">  - Notification type</w:t>
        <w:br/>
        <w:t>- Available in CSV or ZIP bundles for audit or franchise reports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