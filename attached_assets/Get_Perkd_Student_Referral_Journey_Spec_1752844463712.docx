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Get Perk’d Student Referral Journey – Visualization Spec</w:t>
      </w:r>
    </w:p>
    <w:p>
      <w:r>
        <w:t>This document outlines the visual and functional structure for the Student Referral Journey system in Get Perk’d. The experience is designed to gamify referrals, celebrate milestones, and give students a sense of social impact and influence.</w:t>
      </w:r>
    </w:p>
    <w:p>
      <w:pPr>
        <w:pStyle w:val="Heading1"/>
      </w:pPr>
      <w:r>
        <w:t>🌱 Referral Tree Visualization</w:t>
      </w:r>
    </w:p>
    <w:p>
      <w:r>
        <w:br/>
        <w:t>- Dynamic branching tree that grows with each successful referral</w:t>
        <w:br/>
        <w:t>- Student's avatar at the base, with linked referrals spreading outward</w:t>
        <w:br/>
        <w:t>- Each leaf/node includes:</w:t>
        <w:br/>
        <w:t xml:space="preserve">  - Profile pic or initials</w:t>
        <w:br/>
        <w:t xml:space="preserve">  - Tier badge (Bronze, Silver, etc.)</w:t>
        <w:br/>
        <w:t xml:space="preserve">  - Earned perks (icon view)</w:t>
        <w:br/>
        <w:t>- Hover = stats popup: Date joined, redemptions made, referral streak</w:t>
        <w:br/>
        <w:t>- Expandable branches (limit initial view to 3-5 levels deep)</w:t>
        <w:br/>
      </w:r>
    </w:p>
    <w:p>
      <w:pPr>
        <w:pStyle w:val="Heading1"/>
      </w:pPr>
      <w:r>
        <w:t>🎮 Gamified Journey Mechanics</w:t>
      </w:r>
    </w:p>
    <w:p>
      <w:r>
        <w:br/>
        <w:t>- XP bar fills as more referrals join &amp; redeem</w:t>
        <w:br/>
        <w:t>- Milestone animations:</w:t>
        <w:br/>
        <w:t xml:space="preserve">  - 5 referrals = Silver Leaf animation</w:t>
        <w:br/>
        <w:t xml:space="preserve">  - 10 = Growth burst animation</w:t>
        <w:br/>
        <w:t xml:space="preserve">  - 25 = "Influencer Badge" with sparkle effect</w:t>
        <w:br/>
        <w:t>- Streak-based rewards:</w:t>
        <w:br/>
        <w:t xml:space="preserve">  - Consecutive day referrals = Streak Lightning Effect</w:t>
        <w:br/>
      </w:r>
    </w:p>
    <w:p>
      <w:pPr>
        <w:pStyle w:val="Heading1"/>
      </w:pPr>
      <w:r>
        <w:t>🏅 Unlockable Achievements</w:t>
      </w:r>
    </w:p>
    <w:p>
      <w:r>
        <w:br/>
        <w:t>- “The Connector” – 10 referrals</w:t>
        <w:br/>
        <w:t>- “The Influencer” – 25 referrals</w:t>
        <w:br/>
        <w:t>- “The Plug” – 50 referrals</w:t>
        <w:br/>
        <w:t>- “The Campus Mayor” – 100+ referrals</w:t>
        <w:br/>
        <w:br/>
        <w:t>Each achievement includes:</w:t>
        <w:br/>
        <w:t>- Badge on profile</w:t>
        <w:br/>
        <w:t>- Celebration animation</w:t>
        <w:br/>
        <w:t>- Optional real-world reward (e.g., gift card or shoutout)</w:t>
        <w:br/>
      </w:r>
    </w:p>
    <w:p>
      <w:pPr>
        <w:pStyle w:val="Heading1"/>
      </w:pPr>
      <w:r>
        <w:t>📱 Profile Dashboard Integration</w:t>
      </w:r>
    </w:p>
    <w:p>
      <w:r>
        <w:br/>
        <w:t>- New tab: “Referral Journey”</w:t>
        <w:br/>
        <w:t>- Sections:</w:t>
        <w:br/>
        <w:t xml:space="preserve">  - Referral Tree</w:t>
        <w:br/>
        <w:t xml:space="preserve">  - Milestones Tracker</w:t>
        <w:br/>
        <w:t xml:space="preserve">  - XP Progress + Next Badge</w:t>
        <w:br/>
        <w:t xml:space="preserve">  - Total Earned from Referrals</w:t>
        <w:br/>
        <w:t>- Admin view: Access any student’s referral map via dashboard</w:t>
        <w:br/>
      </w:r>
    </w:p>
    <w:p>
      <w:pPr>
        <w:pStyle w:val="Heading1"/>
      </w:pPr>
      <w:r>
        <w:t>🔌 Data + Export Options</w:t>
      </w:r>
    </w:p>
    <w:p>
      <w:r>
        <w:br/>
        <w:t>- Supabase: referral_logs table, tier_badges table</w:t>
        <w:br/>
        <w:t>- Track: referral_id, redemption activity, XP total</w:t>
        <w:br/>
        <w:t>- Export option for individual referral trees (CSV/PDF)</w:t>
        <w:br/>
        <w:t>- Useful for contests and data storytelling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